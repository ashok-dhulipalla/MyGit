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54D1" w14:textId="77777777" w:rsidR="00623E0E" w:rsidRDefault="003F4DBF">
      <w:pPr>
        <w:pStyle w:val="Title"/>
      </w:pPr>
      <w:r>
        <w:t>Hello World!</w:t>
      </w:r>
    </w:p>
    <w:p w14:paraId="6935BD40" w14:textId="1CF2EBED" w:rsidR="00623E0E" w:rsidRDefault="003F4DBF">
      <w:r>
        <w:t>Welcome To Baeldung</w:t>
      </w:r>
      <w:r w:rsidR="003F37E4">
        <w:t>lk;sdajflsdj</w:t>
      </w:r>
    </w:p>
    <w:p w14:paraId="2E519F91" w14:textId="0C63478F" w:rsidR="003F37E4" w:rsidRDefault="003F37E4"/>
    <w:p w14:paraId="57BCF02C" w14:textId="43E33646" w:rsidR="003F37E4" w:rsidRDefault="003F37E4">
      <w:r>
        <w:t>Asdfasdf</w:t>
      </w:r>
    </w:p>
    <w:p w14:paraId="7DD7F0A1" w14:textId="46CA8402" w:rsidR="003F37E4" w:rsidRDefault="003F37E4">
      <w:r>
        <w:t>Asdfsadfasdfasdfasdfasdf</w:t>
      </w:r>
    </w:p>
    <w:p w14:paraId="7F129088" w14:textId="77777777" w:rsidR="003F37E4" w:rsidRDefault="003F37E4">
      <w:r>
        <w:t>asdfasdfasdfasdfasdfasdfsdfsadf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3F37E4" w14:paraId="3719E3B9" w14:textId="77777777" w:rsidTr="003F37E4">
        <w:tc>
          <w:tcPr>
            <w:tcW w:w="3081" w:type="dxa"/>
          </w:tcPr>
          <w:p w14:paraId="310427E8" w14:textId="74B3787B" w:rsidR="003F37E4" w:rsidRDefault="003F37E4">
            <w:r>
              <w:t>sadfsadfsadf</w:t>
            </w:r>
          </w:p>
        </w:tc>
        <w:tc>
          <w:tcPr>
            <w:tcW w:w="3081" w:type="dxa"/>
          </w:tcPr>
          <w:p w14:paraId="077BBDCF" w14:textId="77777777" w:rsidR="003F37E4" w:rsidRDefault="003F37E4"/>
        </w:tc>
        <w:tc>
          <w:tcPr>
            <w:tcW w:w="3081" w:type="dxa"/>
          </w:tcPr>
          <w:p w14:paraId="312D6F77" w14:textId="316F7A02" w:rsidR="003F37E4" w:rsidRDefault="003F37E4">
            <w:r>
              <w:t>asdfasdfasdf</w:t>
            </w:r>
          </w:p>
        </w:tc>
      </w:tr>
      <w:tr w:rsidR="003F37E4" w14:paraId="123084F4" w14:textId="77777777" w:rsidTr="003F37E4">
        <w:tc>
          <w:tcPr>
            <w:tcW w:w="3081" w:type="dxa"/>
          </w:tcPr>
          <w:p w14:paraId="77421296" w14:textId="77777777" w:rsidR="003F37E4" w:rsidRDefault="003F37E4"/>
        </w:tc>
        <w:tc>
          <w:tcPr>
            <w:tcW w:w="3081" w:type="dxa"/>
          </w:tcPr>
          <w:p w14:paraId="3CCFF14A" w14:textId="107F9EE7" w:rsidR="003F37E4" w:rsidRDefault="003F37E4">
            <w:r>
              <w:t>asdfsadfasdf</w:t>
            </w:r>
          </w:p>
        </w:tc>
        <w:tc>
          <w:tcPr>
            <w:tcW w:w="3081" w:type="dxa"/>
          </w:tcPr>
          <w:p w14:paraId="106873D6" w14:textId="77777777" w:rsidR="003F37E4" w:rsidRDefault="003F37E4"/>
        </w:tc>
      </w:tr>
      <w:tr w:rsidR="003F37E4" w14:paraId="626FB59F" w14:textId="77777777" w:rsidTr="003F37E4">
        <w:tc>
          <w:tcPr>
            <w:tcW w:w="3081" w:type="dxa"/>
          </w:tcPr>
          <w:p w14:paraId="6A693E8F" w14:textId="77777777" w:rsidR="003F37E4" w:rsidRDefault="003F37E4"/>
        </w:tc>
        <w:tc>
          <w:tcPr>
            <w:tcW w:w="3081" w:type="dxa"/>
          </w:tcPr>
          <w:p w14:paraId="6291DD72" w14:textId="77777777" w:rsidR="003F37E4" w:rsidRDefault="003F37E4"/>
        </w:tc>
        <w:tc>
          <w:tcPr>
            <w:tcW w:w="3081" w:type="dxa"/>
          </w:tcPr>
          <w:p w14:paraId="10E95507" w14:textId="5739F6F2" w:rsidR="003F37E4" w:rsidRDefault="003F37E4">
            <w:r>
              <w:t>asdfsadfsadf</w:t>
            </w:r>
          </w:p>
        </w:tc>
      </w:tr>
      <w:tr w:rsidR="003F37E4" w14:paraId="21272142" w14:textId="77777777" w:rsidTr="003F37E4">
        <w:tc>
          <w:tcPr>
            <w:tcW w:w="3081" w:type="dxa"/>
          </w:tcPr>
          <w:p w14:paraId="72978AEC" w14:textId="77777777" w:rsidR="003F37E4" w:rsidRDefault="003F37E4"/>
        </w:tc>
        <w:tc>
          <w:tcPr>
            <w:tcW w:w="3081" w:type="dxa"/>
          </w:tcPr>
          <w:p w14:paraId="3AB96ABC" w14:textId="77777777" w:rsidR="003F37E4" w:rsidRDefault="003F37E4"/>
        </w:tc>
        <w:tc>
          <w:tcPr>
            <w:tcW w:w="3081" w:type="dxa"/>
          </w:tcPr>
          <w:p w14:paraId="76407075" w14:textId="77777777" w:rsidR="003F37E4" w:rsidRDefault="003F37E4"/>
        </w:tc>
      </w:tr>
      <w:tr w:rsidR="003F37E4" w14:paraId="4E417B1E" w14:textId="77777777" w:rsidTr="003F37E4">
        <w:tc>
          <w:tcPr>
            <w:tcW w:w="3081" w:type="dxa"/>
          </w:tcPr>
          <w:p w14:paraId="7533920D" w14:textId="31FF5E4B" w:rsidR="003F37E4" w:rsidRDefault="003F37E4">
            <w:r>
              <w:t>asdfsadfsadf</w:t>
            </w:r>
          </w:p>
        </w:tc>
        <w:tc>
          <w:tcPr>
            <w:tcW w:w="3081" w:type="dxa"/>
          </w:tcPr>
          <w:p w14:paraId="5676FBF3" w14:textId="77777777" w:rsidR="003F37E4" w:rsidRDefault="003F37E4"/>
        </w:tc>
        <w:tc>
          <w:tcPr>
            <w:tcW w:w="3081" w:type="dxa"/>
          </w:tcPr>
          <w:p w14:paraId="2DAC839A" w14:textId="18F44406" w:rsidR="003F37E4" w:rsidRDefault="003F37E4">
            <w:r>
              <w:t>asdfsadfsadf</w:t>
            </w:r>
          </w:p>
        </w:tc>
      </w:tr>
    </w:tbl>
    <w:p w14:paraId="221658E0" w14:textId="1CA85DBE" w:rsidR="003F37E4" w:rsidRDefault="003F37E4"/>
    <w:p w14:paraId="022112A6" w14:textId="7FAA9785" w:rsidR="003F37E4" w:rsidRDefault="003F37E4">
      <w:r>
        <w:t>Asdfsadfsadfsadfasdf</w:t>
      </w:r>
    </w:p>
    <w:p w14:paraId="49D7CC07" w14:textId="506521BC" w:rsidR="003F37E4" w:rsidRDefault="003F4DBF">
      <w:r>
        <w:t>A</w:t>
      </w:r>
      <w:r w:rsidR="003F37E4">
        <w:t>sdfasdfasdfasdfasdfasdf</w:t>
      </w:r>
      <w:r>
        <w:t xml:space="preserve"> last</w:t>
      </w:r>
    </w:p>
    <w:sectPr w:rsidR="003F37E4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23E0E"/>
    <w:rsid w:val="003F37E4"/>
    <w:rsid w:val="003F4DBF"/>
    <w:rsid w:val="00623E0E"/>
    <w:rsid w:val="00D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B616"/>
  <w15:docId w15:val="{3724BC3F-EAAB-460B-A93F-4D14B18D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Dhulipalla</cp:lastModifiedBy>
  <cp:revision>4</cp:revision>
  <dcterms:created xsi:type="dcterms:W3CDTF">2020-07-09T18:24:00Z</dcterms:created>
  <dcterms:modified xsi:type="dcterms:W3CDTF">2020-07-09T18:26:00Z</dcterms:modified>
</cp:coreProperties>
</file>